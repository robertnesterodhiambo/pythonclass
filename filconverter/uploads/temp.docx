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48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center"/>
      </w:pPr>
      <w:r>
        <w:rPr>
          <w:rFonts w:ascii="CMR17" w:hAnsi="CMR17" w:eastAsia="CMR17"/>
          <w:b w:val="0"/>
          <w:i w:val="0"/>
          <w:color w:val="000000"/>
          <w:sz w:val="24"/>
        </w:rPr>
        <w:t>CS 251 INtermediate PRogramming</w:t>
      </w:r>
    </w:p>
    <w:p>
      <w:pPr>
        <w:autoSpaceDN w:val="0"/>
        <w:autoSpaceDE w:val="0"/>
        <w:widowControl/>
        <w:spacing w:line="414" w:lineRule="exact" w:before="86" w:after="0"/>
        <w:ind w:left="0" w:right="0" w:firstLine="0"/>
        <w:jc w:val="center"/>
      </w:pPr>
      <w:r>
        <w:rPr>
          <w:rFonts w:ascii="CMR17" w:hAnsi="CMR17" w:eastAsia="CMR17"/>
          <w:b w:val="0"/>
          <w:i w:val="0"/>
          <w:color w:val="000000"/>
          <w:sz w:val="24"/>
        </w:rPr>
        <w:t>SPace INvaders PRoject: PArt 2 – COmplete GAme</w:t>
      </w:r>
    </w:p>
    <w:p>
      <w:pPr>
        <w:autoSpaceDN w:val="0"/>
        <w:autoSpaceDE w:val="0"/>
        <w:widowControl/>
        <w:spacing w:line="288" w:lineRule="exact" w:before="390" w:after="0"/>
        <w:ind w:left="0" w:right="0" w:firstLine="0"/>
        <w:jc w:val="center"/>
      </w:pPr>
      <w:r>
        <w:rPr>
          <w:w w:val="98.93931027116447"/>
          <w:rFonts w:ascii="CMR12" w:hAnsi="CMR12" w:eastAsia="CMR12"/>
          <w:b w:val="0"/>
          <w:i w:val="0"/>
          <w:color w:val="000000"/>
          <w:sz w:val="24"/>
        </w:rPr>
        <w:t>BRooke CHenoweth</w:t>
      </w:r>
    </w:p>
    <w:p>
      <w:pPr>
        <w:autoSpaceDN w:val="0"/>
        <w:autoSpaceDE w:val="0"/>
        <w:widowControl/>
        <w:spacing w:line="288" w:lineRule="exact" w:before="270" w:after="0"/>
        <w:ind w:left="0" w:right="0" w:firstLine="0"/>
        <w:jc w:val="center"/>
      </w:pPr>
      <w:r>
        <w:rPr>
          <w:w w:val="98.93931027116447"/>
          <w:rFonts w:ascii="CMR12" w:hAnsi="CMR12" w:eastAsia="CMR12"/>
          <w:b w:val="0"/>
          <w:i w:val="0"/>
          <w:color w:val="000000"/>
          <w:sz w:val="24"/>
        </w:rPr>
        <w:t>SPring 2024</w:t>
      </w:r>
    </w:p>
    <w:p>
      <w:pPr>
        <w:autoSpaceDN w:val="0"/>
        <w:autoSpaceDE w:val="0"/>
        <w:widowControl/>
        <w:spacing w:line="346" w:lineRule="exact" w:before="726" w:after="0"/>
        <w:ind w:left="0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24"/>
        </w:rPr>
        <w:t>GOals</w:t>
      </w:r>
    </w:p>
    <w:p>
      <w:pPr>
        <w:autoSpaceDN w:val="0"/>
        <w:autoSpaceDE w:val="0"/>
        <w:widowControl/>
        <w:spacing w:line="290" w:lineRule="exact" w:before="208" w:after="0"/>
        <w:ind w:left="0" w:right="20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TO CArry ON FOrward WIth THe SPace INvaders PRogram WE HAve BEen WOrking ON, WE ARe GOing</w:t>
      </w:r>
      <w:r>
        <w:rPr>
          <w:rFonts w:ascii="CMR12" w:hAnsi="CMR12" w:eastAsia="CMR12"/>
          <w:b w:val="0"/>
          <w:i w:val="0"/>
          <w:color w:val="000000"/>
          <w:sz w:val="24"/>
        </w:rPr>
        <w:t>TO MAke A FInal PUsh TOward THe ENd GOal. THis PRoject WIll TAke QUite A BIt OF PRogramming</w:t>
      </w:r>
      <w:r>
        <w:rPr>
          <w:rFonts w:ascii="CMR12" w:hAnsi="CMR12" w:eastAsia="CMR12"/>
          <w:b w:val="0"/>
          <w:i w:val="0"/>
          <w:color w:val="000000"/>
          <w:sz w:val="24"/>
        </w:rPr>
        <w:t>TO GEt DOne. I STrongly REcommend TAlking TO TAs, TUtors, ANd MYself, TO HAsh OUt ANy</w:t>
      </w:r>
      <w:r>
        <w:rPr>
          <w:rFonts w:ascii="CMR12" w:hAnsi="CMR12" w:eastAsia="CMR12"/>
          <w:b w:val="0"/>
          <w:i w:val="0"/>
          <w:color w:val="000000"/>
          <w:sz w:val="24"/>
        </w:rPr>
        <w:t>PRoblems THat YOu MIght HAve, ANd TO DO SO EArly ON.</w:t>
      </w:r>
    </w:p>
    <w:p>
      <w:pPr>
        <w:autoSpaceDN w:val="0"/>
        <w:autoSpaceDE w:val="0"/>
        <w:widowControl/>
        <w:spacing w:line="240" w:lineRule="exact" w:before="48" w:after="0"/>
        <w:ind w:left="3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OVerall GOals OF THis PRoject ARe: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CReate A COmplete WOrking SPace INvaders GAme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WRite A LArger PRogram THat ACtually DOes SOmething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PUt THe KNowledge OF MAny SMall INdividual PIeces TOgether INto A LArger SYstem</w:t>
      </w:r>
    </w:p>
    <w:p>
      <w:pPr>
        <w:autoSpaceDN w:val="0"/>
        <w:autoSpaceDE w:val="0"/>
        <w:widowControl/>
        <w:spacing w:line="314" w:lineRule="exact" w:before="17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FInd OUt HOw INheritance CAn REally HElp YOu, ANd WHy IT’s SO NEat</w:t>
      </w:r>
    </w:p>
    <w:p>
      <w:pPr>
        <w:autoSpaceDN w:val="0"/>
        <w:tabs>
          <w:tab w:pos="586" w:val="left"/>
        </w:tabs>
        <w:autoSpaceDE w:val="0"/>
        <w:widowControl/>
        <w:spacing w:line="288" w:lineRule="exact" w:before="20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GEt SOme EXperience WRiting A GUI PRogram THat UTilizes BOth MOuse ANd KEyboard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INput</w:t>
      </w:r>
    </w:p>
    <w:p>
      <w:pPr>
        <w:autoSpaceDN w:val="0"/>
        <w:tabs>
          <w:tab w:pos="586" w:val="left"/>
        </w:tabs>
        <w:autoSpaceDE w:val="0"/>
        <w:widowControl/>
        <w:spacing w:line="290" w:lineRule="exact" w:before="19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MAster THe PRocess OF BReaking A LArge PRoblem DOwn INto SMaller PIeces. YOu DO</w:t>
      </w:r>
      <w:r>
        <w:rPr>
          <w:rFonts w:ascii="CMTI12" w:hAnsi="CMTI12" w:eastAsia="CMTI12"/>
          <w:b w:val="0"/>
          <w:i/>
          <w:color w:val="000000"/>
          <w:sz w:val="24"/>
        </w:rPr>
        <w:t>NOt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WAnt TO WRite THis ENtire PRogram IN A SIngle MAin MEthod.</w:t>
      </w:r>
    </w:p>
    <w:p>
      <w:pPr>
        <w:autoSpaceDN w:val="0"/>
        <w:autoSpaceDE w:val="0"/>
        <w:widowControl/>
        <w:spacing w:line="344" w:lineRule="exact" w:before="480" w:after="0"/>
        <w:ind w:left="0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24"/>
        </w:rPr>
        <w:t>PRogram DEscription</w:t>
      </w:r>
    </w:p>
    <w:p>
      <w:pPr>
        <w:autoSpaceDN w:val="0"/>
        <w:tabs>
          <w:tab w:pos="6336" w:val="left"/>
        </w:tabs>
        <w:autoSpaceDE w:val="0"/>
        <w:widowControl/>
        <w:spacing w:line="288" w:lineRule="exact" w:before="21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I’m DEscribing THis PRogram AS A CLassic SPace INvaders GAme WIth A SHip SHooting AT ALiens,</w:t>
      </w:r>
      <w:r>
        <w:rPr>
          <w:rFonts w:ascii="CMR12" w:hAnsi="CMR12" w:eastAsia="CMR12"/>
          <w:b w:val="0"/>
          <w:i w:val="0"/>
          <w:color w:val="000000"/>
          <w:sz w:val="24"/>
        </w:rPr>
        <w:t>BUt I ENcourage YOu TO BE CReative WIth THe GAme DEsign.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INstead OF ALiens ANd A SHip,</w:t>
      </w:r>
      <w:r>
        <w:rPr>
          <w:rFonts w:ascii="CMR12" w:hAnsi="CMR12" w:eastAsia="CMR12"/>
          <w:b w:val="0"/>
          <w:i w:val="0"/>
          <w:color w:val="000000"/>
          <w:sz w:val="24"/>
        </w:rPr>
        <w:t>PErhaps FEnd OFf ATtacking ANts WIth A CAn OF BUg SPray? WHat ABout RAnks OF SNowmen</w:t>
      </w:r>
      <w:r>
        <w:rPr>
          <w:rFonts w:ascii="CMR12" w:hAnsi="CMR12" w:eastAsia="CMR12"/>
          <w:b w:val="0"/>
          <w:i w:val="0"/>
          <w:color w:val="000000"/>
          <w:sz w:val="24"/>
        </w:rPr>
        <w:t>THrowing SNowballs AT YOu? JUst MAke SUre THe BAsic GAme MEchanic STays THe SAme.</w:t>
      </w:r>
    </w:p>
    <w:p>
      <w:pPr>
        <w:autoSpaceDN w:val="0"/>
        <w:autoSpaceDE w:val="0"/>
        <w:widowControl/>
        <w:spacing w:line="288" w:lineRule="exact" w:before="418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SHip</w:t>
      </w:r>
    </w:p>
    <w:p>
      <w:pPr>
        <w:autoSpaceDN w:val="0"/>
        <w:autoSpaceDE w:val="0"/>
        <w:widowControl/>
        <w:spacing w:line="290" w:lineRule="exact" w:before="140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PLayer WIll COntrol A SHip THat MOves HOrizontally ALong THe BOttom OF THe SCreen ANd</w:t>
      </w:r>
      <w:r>
        <w:rPr>
          <w:rFonts w:ascii="CMR12" w:hAnsi="CMR12" w:eastAsia="CMR12"/>
          <w:b w:val="0"/>
          <w:i w:val="0"/>
          <w:color w:val="000000"/>
          <w:sz w:val="24"/>
        </w:rPr>
        <w:t>SHoots A LAser AT THe ALiens.</w:t>
      </w:r>
    </w:p>
    <w:p>
      <w:pPr>
        <w:autoSpaceDN w:val="0"/>
        <w:autoSpaceDE w:val="0"/>
        <w:widowControl/>
        <w:spacing w:line="240" w:lineRule="exact" w:before="48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1168" w:right="1418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586" w:val="left"/>
        </w:tabs>
        <w:autoSpaceDE w:val="0"/>
        <w:widowControl/>
        <w:spacing w:line="288" w:lineRule="exact" w:before="2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THe SHip SHould BE DRawn AS SOmething MOre COmplicated THan JUst A SImple REctangle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OR OVal.</w:t>
      </w:r>
    </w:p>
    <w:p>
      <w:pPr>
        <w:autoSpaceDN w:val="0"/>
        <w:autoSpaceDE w:val="0"/>
        <w:widowControl/>
        <w:spacing w:line="288" w:lineRule="exact" w:before="198" w:after="0"/>
        <w:ind w:left="586" w:right="22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LEft ANd RIght ARrow KEys COntrol SHip MOvement. THe SHip SHould COntinue TO MOve</w:t>
      </w:r>
      <w:r>
        <w:rPr>
          <w:rFonts w:ascii="CMR12" w:hAnsi="CMR12" w:eastAsia="CMR12"/>
          <w:b w:val="0"/>
          <w:i w:val="0"/>
          <w:color w:val="000000"/>
          <w:sz w:val="24"/>
        </w:rPr>
        <w:t>WHen AN ARrow KEy IS HEld DOwn. THe SHip SHould NOt MOve OFf THe EDge OF THe PLaying</w:t>
      </w:r>
      <w:r>
        <w:rPr>
          <w:rFonts w:ascii="CMR12" w:hAnsi="CMR12" w:eastAsia="CMR12"/>
          <w:b w:val="0"/>
          <w:i w:val="0"/>
          <w:color w:val="000000"/>
          <w:sz w:val="24"/>
        </w:rPr>
        <w:t>ARea.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THe SPace BAr SHoots A LAser.</w:t>
      </w:r>
    </w:p>
    <w:p>
      <w:pPr>
        <w:autoSpaceDN w:val="0"/>
        <w:autoSpaceDE w:val="0"/>
        <w:widowControl/>
        <w:spacing w:line="290" w:lineRule="exact" w:before="98" w:after="0"/>
        <w:ind w:left="586" w:right="22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IT IS YOur CHoice WHether THe SHip CAnnot FIre AGain UNtil THe CUrrent LAser IS DEstroyed</w:t>
      </w:r>
      <w:r>
        <w:rPr>
          <w:rFonts w:ascii="CMR12" w:hAnsi="CMR12" w:eastAsia="CMR12"/>
          <w:b w:val="0"/>
          <w:i w:val="0"/>
          <w:color w:val="000000"/>
          <w:sz w:val="24"/>
        </w:rPr>
        <w:t>OR IF THe SHip CAn HAve MUltiple LAsers FLying AT ONce, BUt WHichever YOu CHoose MUst</w:t>
      </w:r>
      <w:r>
        <w:rPr>
          <w:rFonts w:ascii="CMR12" w:hAnsi="CMR12" w:eastAsia="CMR12"/>
          <w:b w:val="0"/>
          <w:i w:val="0"/>
          <w:color w:val="000000"/>
          <w:sz w:val="24"/>
        </w:rPr>
        <w:t>BE DOcumented IN YOur REadme FIle.</w:t>
      </w:r>
      <w:r>
        <w:rPr>
          <w:rFonts w:ascii="CMTI12" w:hAnsi="CMTI12" w:eastAsia="CMTI12"/>
          <w:b w:val="0"/>
          <w:i/>
          <w:color w:val="000000"/>
          <w:sz w:val="24"/>
        </w:rPr>
        <w:t>YOu WIll NOt REceive FUll CRedit FOr YOur GAme IF</w:t>
      </w:r>
      <w:r>
        <w:rPr>
          <w:rFonts w:ascii="CMTI12" w:hAnsi="CMTI12" w:eastAsia="CMTI12"/>
          <w:b w:val="0"/>
          <w:i/>
          <w:color w:val="000000"/>
          <w:sz w:val="24"/>
        </w:rPr>
        <w:t>YOu DOn’t TEll US WHat BEhavior TO EXpect!</w:t>
      </w:r>
    </w:p>
    <w:p>
      <w:pPr>
        <w:autoSpaceDN w:val="0"/>
        <w:autoSpaceDE w:val="0"/>
        <w:widowControl/>
        <w:spacing w:line="286" w:lineRule="exact" w:before="418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ALiens</w:t>
      </w:r>
    </w:p>
    <w:p>
      <w:pPr>
        <w:autoSpaceDN w:val="0"/>
        <w:autoSpaceDE w:val="0"/>
        <w:widowControl/>
        <w:spacing w:line="290" w:lineRule="exact" w:before="142" w:after="0"/>
        <w:ind w:left="586" w:right="20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INitially THere SHould BE ABout 20-50 ALiens. (3-5 ROws, 10 OR SO COlumns) HOw MAny</w:t>
      </w:r>
      <w:r>
        <w:rPr>
          <w:rFonts w:ascii="CMR12" w:hAnsi="CMR12" w:eastAsia="CMR12"/>
          <w:b w:val="0"/>
          <w:i w:val="0"/>
          <w:color w:val="000000"/>
          <w:sz w:val="24"/>
        </w:rPr>
        <w:t>IS A GOod AMound WIll DEpend ON HOw LArge YOu DRaw THem ANd HOw HArd YOu MAke</w:t>
      </w:r>
      <w:r>
        <w:rPr>
          <w:rFonts w:ascii="CMR12" w:hAnsi="CMR12" w:eastAsia="CMR12"/>
          <w:b w:val="0"/>
          <w:i w:val="0"/>
          <w:color w:val="000000"/>
          <w:sz w:val="24"/>
        </w:rPr>
        <w:t>THem TO HIt.</w:t>
      </w:r>
    </w:p>
    <w:p>
      <w:pPr>
        <w:autoSpaceDN w:val="0"/>
        <w:tabs>
          <w:tab w:pos="586" w:val="left"/>
        </w:tabs>
        <w:autoSpaceDE w:val="0"/>
        <w:widowControl/>
        <w:spacing w:line="288" w:lineRule="exact" w:before="200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EAch ALien SHould BE DRawn AS SOmething MOre COmplicated THan A SImple REctangle OR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OVal.</w:t>
      </w:r>
    </w:p>
    <w:p>
      <w:pPr>
        <w:autoSpaceDN w:val="0"/>
        <w:tabs>
          <w:tab w:pos="586" w:val="left"/>
        </w:tabs>
        <w:autoSpaceDE w:val="0"/>
        <w:widowControl/>
        <w:spacing w:line="288" w:lineRule="exact" w:before="20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ALiens MOve BAck ANd FOrth IN UNison. WHen THe ALien GRoup REaches THe EDge OF THe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PLaying ARea, THey ALl SHould MOve DOwn ANd REverse HOrizontal DIrection.</w:t>
      </w:r>
    </w:p>
    <w:p>
      <w:pPr>
        <w:autoSpaceDN w:val="0"/>
        <w:tabs>
          <w:tab w:pos="586" w:val="left"/>
        </w:tabs>
        <w:autoSpaceDE w:val="0"/>
        <w:widowControl/>
        <w:spacing w:line="290" w:lineRule="exact" w:before="19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ALiens SHoot MIssiles AT RAndom INtervals. (How OFten THey SHoot WIll BE ONe OF THose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GAme COnfiguration SEttings YOu’ll HAve TO PLay WIth UNtil IT FEels RIght.)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IF THe ALiens REach THe SHip OR THe BOttom OF THe PLaying ARea, THe GAme ENds.</w:t>
      </w:r>
    </w:p>
    <w:p>
      <w:pPr>
        <w:autoSpaceDN w:val="0"/>
        <w:tabs>
          <w:tab w:pos="586" w:val="left"/>
        </w:tabs>
        <w:autoSpaceDE w:val="0"/>
        <w:widowControl/>
        <w:spacing w:line="288" w:lineRule="exact" w:before="200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IF ALl THe ALiens ARe KIlled, STart A NEw LEvel WIth A FUll COmplement OF ALiens ANd KEep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PLaying.</w:t>
      </w:r>
    </w:p>
    <w:p>
      <w:pPr>
        <w:autoSpaceDN w:val="0"/>
        <w:autoSpaceDE w:val="0"/>
        <w:widowControl/>
        <w:spacing w:line="288" w:lineRule="exact" w:before="418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LAser ANd MIssiles</w:t>
      </w:r>
    </w:p>
    <w:p>
      <w:pPr>
        <w:autoSpaceDN w:val="0"/>
        <w:autoSpaceDE w:val="0"/>
        <w:widowControl/>
        <w:spacing w:line="314" w:lineRule="exact" w:before="116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IF A LAser OR MIssile GOes OUt OF BOunds, IT IS DEstroyed.</w:t>
      </w:r>
    </w:p>
    <w:p>
      <w:pPr>
        <w:autoSpaceDN w:val="0"/>
        <w:autoSpaceDE w:val="0"/>
        <w:widowControl/>
        <w:spacing w:line="316" w:lineRule="exact" w:before="17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IF A LAser HIts AN ALien OR MIssile, IT IS DEstroyed ANd SO IS THe OBject IT HIt.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IF A MIssile HIts THe SHip, THe MIssile IS DEstroyed ANd THe SHip LOses A LIfe.</w:t>
      </w:r>
    </w:p>
    <w:p>
      <w:pPr>
        <w:autoSpaceDN w:val="0"/>
        <w:autoSpaceDE w:val="0"/>
        <w:widowControl/>
        <w:spacing w:line="286" w:lineRule="exact" w:before="418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GAme PLay ANd SCoring</w:t>
      </w:r>
    </w:p>
    <w:p>
      <w:pPr>
        <w:autoSpaceDN w:val="0"/>
        <w:autoSpaceDE w:val="0"/>
        <w:widowControl/>
        <w:spacing w:line="288" w:lineRule="exact" w:before="144" w:after="0"/>
        <w:ind w:left="586" w:right="22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GAme BEgins WHen USer PResses THe STart/pause BUtton. TExt OF THe BUtton CHanges</w:t>
      </w:r>
      <w:r>
        <w:rPr>
          <w:rFonts w:ascii="CMR12" w:hAnsi="CMR12" w:eastAsia="CMR12"/>
          <w:b w:val="0"/>
          <w:i w:val="0"/>
          <w:color w:val="000000"/>
          <w:sz w:val="24"/>
        </w:rPr>
        <w:t>TO PAuse. IF PAuse BUtton IS PRessed, PAuse THe GAme. WHen GAme IS PAused, ALiens</w:t>
      </w:r>
      <w:r>
        <w:rPr>
          <w:rFonts w:ascii="CMR12" w:hAnsi="CMR12" w:eastAsia="CMR12"/>
          <w:b w:val="0"/>
          <w:i w:val="0"/>
          <w:color w:val="000000"/>
          <w:sz w:val="24"/>
        </w:rPr>
        <w:t>SHould NOt MOve, SHip SHould NOt REspond TO THe KEyboard, ETc.</w:t>
      </w:r>
    </w:p>
    <w:p>
      <w:pPr>
        <w:autoSpaceDN w:val="0"/>
        <w:autoSpaceDE w:val="0"/>
        <w:widowControl/>
        <w:spacing w:line="240" w:lineRule="exact" w:before="842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712" w:right="1418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586" w:val="left"/>
        </w:tabs>
        <w:autoSpaceDE w:val="0"/>
        <w:widowControl/>
        <w:spacing w:line="288" w:lineRule="exact" w:before="2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THe PLayer STarts WIth SOme NUmber OF LIves (Generally THree). EAch TIme A MIssile HIts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THe SHip, LOse A LIfe ANd REset THe SHip POsition TO ITs ORiginal STarting LOcation.</w:t>
      </w:r>
    </w:p>
    <w:p>
      <w:pPr>
        <w:autoSpaceDN w:val="0"/>
        <w:tabs>
          <w:tab w:pos="586" w:val="left"/>
        </w:tabs>
        <w:autoSpaceDE w:val="0"/>
        <w:widowControl/>
        <w:spacing w:line="388" w:lineRule="exact" w:before="9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SCore INcreases WHen ALiens ARe DEstroyed. (10 POints EAch, PErhaps? YOu GEt TO CHoose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HOw MUch.)</w:t>
      </w:r>
      <w:r>
        <w:rPr>
          <w:sz w:val="24"/>
        </w:rPr>
      </w: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WHen THe GAme IS OVer, LEt THe USer KNow.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SCore ANd LIves SHould BE DIsplayed. FEel FRee TO DIsplay ADditional STatistics.</w:t>
      </w:r>
    </w:p>
    <w:p>
      <w:pPr>
        <w:autoSpaceDN w:val="0"/>
        <w:autoSpaceDE w:val="0"/>
        <w:widowControl/>
        <w:spacing w:line="360" w:lineRule="exact" w:before="344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EXtras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ADding EXtra FEatures CAn MAke YOur GAme MOre FUn. JUst MAke SUre YOu HAve THe BAsic</w:t>
      </w:r>
      <w:r>
        <w:rPr>
          <w:rFonts w:ascii="CMR12" w:hAnsi="CMR12" w:eastAsia="CMR12"/>
          <w:b w:val="0"/>
          <w:i w:val="0"/>
          <w:color w:val="000000"/>
          <w:sz w:val="24"/>
        </w:rPr>
        <w:t>GAme FUnctionality FIrst. HEre ARe A FEw IDeas TO GEt YOu STarted.</w:t>
      </w:r>
    </w:p>
    <w:p>
      <w:pPr>
        <w:autoSpaceDN w:val="0"/>
        <w:autoSpaceDE w:val="0"/>
        <w:widowControl/>
        <w:spacing w:line="314" w:lineRule="exact" w:before="23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CUstom BAckground IMage INstead OF PLain COlor.</w:t>
      </w:r>
    </w:p>
    <w:p>
      <w:pPr>
        <w:autoSpaceDN w:val="0"/>
        <w:autoSpaceDE w:val="0"/>
        <w:widowControl/>
        <w:spacing w:line="316" w:lineRule="exact" w:before="17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SOund EFfects ANd/or BAckground MUsic.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FAncy GAme OVer NOtification.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ADd SOme SHields (Usually 3-5 OF THem) BEtween THe ALiens ANd THe SHip.</w:t>
      </w:r>
    </w:p>
    <w:p>
      <w:pPr>
        <w:autoSpaceDN w:val="0"/>
        <w:tabs>
          <w:tab w:pos="1100" w:val="left"/>
        </w:tabs>
        <w:autoSpaceDE w:val="0"/>
        <w:widowControl/>
        <w:spacing w:line="288" w:lineRule="exact" w:before="200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BOth LAsers ANd MIssiles ARe DEstroyed WHen THey HIt A SHield. BOth CAuse SOme</w:t>
      </w:r>
      <w:r>
        <w:rPr>
          <w:rFonts w:ascii="CMR12" w:hAnsi="CMR12" w:eastAsia="CMR12"/>
          <w:b w:val="0"/>
          <w:i w:val="0"/>
          <w:color w:val="000000"/>
          <w:sz w:val="24"/>
        </w:rPr>
        <w:t>DAmage TO THe SHield.</w:t>
      </w:r>
    </w:p>
    <w:p>
      <w:pPr>
        <w:autoSpaceDN w:val="0"/>
        <w:tabs>
          <w:tab w:pos="1100" w:val="left"/>
        </w:tabs>
        <w:autoSpaceDE w:val="0"/>
        <w:widowControl/>
        <w:spacing w:line="288" w:lineRule="exact" w:before="102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PArt OF THe SHield IS DEstroyed AFter IT IS HIt. AFter ENough HIts, THe SHield WIll BE</w:t>
      </w:r>
      <w:r>
        <w:rPr>
          <w:rFonts w:ascii="CMR12" w:hAnsi="CMR12" w:eastAsia="CMR12"/>
          <w:b w:val="0"/>
          <w:i w:val="0"/>
          <w:color w:val="000000"/>
          <w:sz w:val="24"/>
        </w:rPr>
        <w:t>COmpletely GOne.</w:t>
      </w:r>
    </w:p>
    <w:p>
      <w:pPr>
        <w:autoSpaceDN w:val="0"/>
        <w:autoSpaceDE w:val="0"/>
        <w:widowControl/>
        <w:spacing w:line="238" w:lineRule="exact" w:before="150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SHields ARe NOt REstored WHen STarting A NEw LEvel.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ALiens MOve FAster AFter SOme OF THem HAve BEen KIlled.</w:t>
      </w:r>
    </w:p>
    <w:p>
      <w:pPr>
        <w:autoSpaceDN w:val="0"/>
        <w:autoSpaceDE w:val="0"/>
        <w:widowControl/>
        <w:spacing w:line="314" w:lineRule="exact" w:before="17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HAve DIfferent TYpes OF ALiens, WIth DIfferent APpearances ANd POint VAlues.</w:t>
      </w:r>
    </w:p>
    <w:p>
      <w:pPr>
        <w:autoSpaceDN w:val="0"/>
        <w:autoSpaceDE w:val="0"/>
        <w:widowControl/>
        <w:spacing w:line="488" w:lineRule="exact" w:before="0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ADd ANimation. MAke THe ALiens WIggle THeir LEgs? ADd A FLame TO PRopel THe MIssile?</w:t>
      </w: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ADd SOme SOrt OF EXplosion VIsualization WIth ALiens ARe DEstroyed.</w:t>
      </w:r>
    </w:p>
    <w:p>
      <w:pPr>
        <w:autoSpaceDN w:val="0"/>
        <w:tabs>
          <w:tab w:pos="586" w:val="left"/>
        </w:tabs>
        <w:autoSpaceDE w:val="0"/>
        <w:widowControl/>
        <w:spacing w:line="288" w:lineRule="exact" w:before="200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ONly ALlow THe BOttommost ALien IN A COlumn TO FIre MIssiles. WHen BOttom ALien IS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DEstroyed, ALien ABove IT WIll BE ABle TO STart SHooting.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HAve A FLying SAucer GO BY ABove THe ALiens EVery SO OFten. SHoot IT FOr BOnus POints.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CHange BEhaviour AS LEvels INcrease</w:t>
      </w:r>
    </w:p>
    <w:p>
      <w:pPr>
        <w:autoSpaceDN w:val="0"/>
        <w:autoSpaceDE w:val="0"/>
        <w:widowControl/>
        <w:spacing w:line="388" w:lineRule="exact" w:before="100" w:after="0"/>
        <w:ind w:left="848" w:right="4608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ALiens MOve FAster</w:t>
      </w:r>
      <w:r>
        <w:rPr>
          <w:sz w:val="24"/>
        </w:rPr>
      </w: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MOre POints PEr ALien</w:t>
      </w:r>
      <w:r>
        <w:rPr>
          <w:sz w:val="24"/>
        </w:rPr>
      </w: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BAckground CHanges COlor OR IMage</w:t>
      </w:r>
      <w:r>
        <w:rPr>
          <w:sz w:val="24"/>
        </w:rPr>
      </w: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MUsic CHanges</w:t>
      </w:r>
    </w:p>
    <w:p>
      <w:pPr>
        <w:autoSpaceDN w:val="0"/>
        <w:autoSpaceDE w:val="0"/>
        <w:widowControl/>
        <w:spacing w:line="240" w:lineRule="exact" w:before="396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712" w:right="1418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ETc.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EArn EXtra LIves BY CLearing A LEvel OR SHooting A BOnus SHip.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DIsplay LIves AS SHip GRaphics INstead OF JUst LIsting A NUmber.</w:t>
      </w:r>
    </w:p>
    <w:p>
      <w:pPr>
        <w:autoSpaceDN w:val="0"/>
        <w:tabs>
          <w:tab w:pos="586" w:val="left"/>
        </w:tabs>
        <w:autoSpaceDE w:val="0"/>
        <w:widowControl/>
        <w:spacing w:line="288" w:lineRule="exact" w:before="200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GRacefully HAndling REsizing THe WIndow, SO YOu CAn REscale THe GAme WHile MAintaining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THe ASpect RAtio.</w:t>
      </w:r>
    </w:p>
    <w:p>
      <w:pPr>
        <w:autoSpaceDN w:val="0"/>
        <w:autoSpaceDE w:val="0"/>
        <w:widowControl/>
        <w:spacing w:line="316" w:lineRule="exact" w:before="172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SAve HIgh SCores TO A FIle.</w:t>
      </w:r>
    </w:p>
    <w:p>
      <w:pPr>
        <w:autoSpaceDN w:val="0"/>
        <w:autoSpaceDE w:val="0"/>
        <w:widowControl/>
        <w:spacing w:line="314" w:lineRule="exact" w:before="17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EAster EGgs. (Really IMportant TO DOcument THose IF YOu WAnt US TO FInd THem!)</w:t>
      </w:r>
    </w:p>
    <w:p>
      <w:pPr>
        <w:autoSpaceDN w:val="0"/>
        <w:autoSpaceDE w:val="0"/>
        <w:widowControl/>
        <w:spacing w:line="344" w:lineRule="exact" w:before="482" w:after="0"/>
        <w:ind w:left="0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24"/>
        </w:rPr>
        <w:t>SUggestions ANd HInts</w:t>
      </w:r>
    </w:p>
    <w:p>
      <w:pPr>
        <w:autoSpaceDN w:val="0"/>
        <w:autoSpaceDE w:val="0"/>
        <w:widowControl/>
        <w:spacing w:line="288" w:lineRule="exact" w:before="212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RAther THan TElling YOu EXactly WHat TO DO, I WIll PRovide A NUmber OF HInts THat YOu WIll</w:t>
      </w:r>
      <w:r>
        <w:rPr>
          <w:rFonts w:ascii="CMR12" w:hAnsi="CMR12" w:eastAsia="CMR12"/>
          <w:b w:val="0"/>
          <w:i w:val="0"/>
          <w:color w:val="000000"/>
          <w:sz w:val="24"/>
        </w:rPr>
        <w:t>HOpefully BEnefit FRom.</w:t>
      </w:r>
    </w:p>
    <w:p>
      <w:pPr>
        <w:autoSpaceDN w:val="0"/>
        <w:tabs>
          <w:tab w:pos="586" w:val="left"/>
          <w:tab w:pos="2354" w:val="left"/>
        </w:tabs>
        <w:autoSpaceDE w:val="0"/>
        <w:widowControl/>
        <w:spacing w:line="290" w:lineRule="exact" w:before="19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SPlit THings UP INto SMaller PIeces! MY SAmple SOlution THat YOu HAve SEen IN CLass,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COnsists OF ROughly 800 LInes OF COde. AMong THese LInes OF COde I HAve AT LEast 10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CLasses DEfined.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SOme ARe NEsted, SOme ARe ANonymous, ANd SOme ARe HIgher LEvel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CLasses. AGain, WHat I’m TRying TO SAy, THis IS NOt A PRoblem THat YOu CAn JUst WRite IN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A SIngle MEthod.</w:t>
      </w:r>
    </w:p>
    <w:p>
      <w:pPr>
        <w:autoSpaceDN w:val="0"/>
        <w:autoSpaceDE w:val="0"/>
        <w:widowControl/>
        <w:spacing w:line="288" w:lineRule="exact" w:before="200" w:after="0"/>
        <w:ind w:left="586" w:right="20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BUild OFf OF PRevious COde. OBviously, I EXpect YOu TO USe THe GAmeObjects YOu WRote</w:t>
      </w:r>
      <w:r>
        <w:rPr>
          <w:rFonts w:ascii="CMR12" w:hAnsi="CMR12" w:eastAsia="CMR12"/>
          <w:b w:val="0"/>
          <w:i w:val="0"/>
          <w:color w:val="000000"/>
          <w:sz w:val="24"/>
        </w:rPr>
        <w:t>FOr PArt ONe, POssibly ADding ADditional FUnctionality AS YOu NEed IT. YOu SHould BE</w:t>
      </w:r>
      <w:r>
        <w:rPr>
          <w:rFonts w:ascii="CMR12" w:hAnsi="CMR12" w:eastAsia="CMR12"/>
          <w:b w:val="0"/>
          <w:i w:val="0"/>
          <w:color w:val="000000"/>
          <w:sz w:val="24"/>
        </w:rPr>
        <w:t>ABle TO USe A LOt OF THe WOrk YOu DId FOr THe GUI LAyout PRactice TO AT LEast GEt YOu</w:t>
      </w:r>
      <w:r>
        <w:rPr>
          <w:rFonts w:ascii="CMR12" w:hAnsi="CMR12" w:eastAsia="CMR12"/>
          <w:b w:val="0"/>
          <w:i w:val="0"/>
          <w:color w:val="000000"/>
          <w:sz w:val="24"/>
        </w:rPr>
        <w:t>GOing ON THe GUI FOr THe GAme.</w:t>
      </w:r>
    </w:p>
    <w:p>
      <w:pPr>
        <w:autoSpaceDN w:val="0"/>
        <w:autoSpaceDE w:val="0"/>
        <w:widowControl/>
        <w:spacing w:line="288" w:lineRule="exact" w:before="202" w:after="0"/>
        <w:ind w:left="586" w:right="20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HOw TO APproach THe PRoblem. . . ONe OF THe HArder THings TO DO WHen IMplementing A</w:t>
      </w:r>
      <w:r>
        <w:rPr>
          <w:rFonts w:ascii="CMR12" w:hAnsi="CMR12" w:eastAsia="CMR12"/>
          <w:b w:val="0"/>
          <w:i w:val="0"/>
          <w:color w:val="000000"/>
          <w:sz w:val="24"/>
        </w:rPr>
        <w:t>GAme LIke THis IS TO FIgure OUt WHere TO STart, ANd WHat TO DO FIrst. THe FIrst THing YOu</w:t>
      </w:r>
      <w:r>
        <w:rPr>
          <w:rFonts w:ascii="CMR12" w:hAnsi="CMR12" w:eastAsia="CMR12"/>
          <w:b w:val="0"/>
          <w:i w:val="0"/>
          <w:color w:val="000000"/>
          <w:sz w:val="24"/>
        </w:rPr>
        <w:t>NEed TO UNderstand, IS THat THe GAme ISn’t GOing TO WRite ITself, ANd IT’s NOt GOing TO BE</w:t>
      </w:r>
      <w:r>
        <w:rPr>
          <w:rFonts w:ascii="CMR12" w:hAnsi="CMR12" w:eastAsia="CMR12"/>
          <w:b w:val="0"/>
          <w:i w:val="0"/>
          <w:color w:val="000000"/>
          <w:sz w:val="24"/>
        </w:rPr>
        <w:t>COmpletely DOne THe FIrst TIme YOu SIt DOwn TO WRite COde FOr IT. SO THe TRick IS TO WOrk</w:t>
      </w:r>
      <w:r>
        <w:rPr>
          <w:rFonts w:ascii="CMR12" w:hAnsi="CMR12" w:eastAsia="CMR12"/>
          <w:b w:val="0"/>
          <w:i w:val="0"/>
          <w:color w:val="000000"/>
          <w:sz w:val="24"/>
        </w:rPr>
        <w:t>ON PIeces THat YOu CAn FInish ANd TEst, INdividually FIrst, THen PUtting THem TOgether</w:t>
      </w:r>
      <w:r>
        <w:rPr>
          <w:rFonts w:ascii="CMR12" w:hAnsi="CMR12" w:eastAsia="CMR12"/>
          <w:b w:val="0"/>
          <w:i w:val="0"/>
          <w:color w:val="000000"/>
          <w:sz w:val="24"/>
        </w:rPr>
        <w:t>INto A USable SYstem. FOr EXample – WHen WE ARe WRiting THe SPace INvaders PRogram,</w:t>
      </w:r>
      <w:r>
        <w:rPr>
          <w:rFonts w:ascii="CMR12" w:hAnsi="CMR12" w:eastAsia="CMR12"/>
          <w:b w:val="0"/>
          <w:i w:val="0"/>
          <w:color w:val="000000"/>
          <w:sz w:val="24"/>
        </w:rPr>
        <w:t>STart BY JUst DRawing THe SHip ON THe SCreen TO MAke SUre IT WIll SHow UP, ANd THen</w:t>
      </w:r>
      <w:r>
        <w:rPr>
          <w:rFonts w:ascii="CMR12" w:hAnsi="CMR12" w:eastAsia="CMR12"/>
          <w:b w:val="0"/>
          <w:i w:val="0"/>
          <w:color w:val="000000"/>
          <w:sz w:val="24"/>
        </w:rPr>
        <w:t>ONce THat IS WOrking, FIgure OUt HOw TO MAke IT MOve. (Or, MAybe YOu’d RAther STart</w:t>
      </w:r>
      <w:r>
        <w:rPr>
          <w:rFonts w:ascii="CMR12" w:hAnsi="CMR12" w:eastAsia="CMR12"/>
          <w:b w:val="0"/>
          <w:i w:val="0"/>
          <w:color w:val="000000"/>
          <w:sz w:val="24"/>
        </w:rPr>
        <w:t>WIth AN ALien. THat WOrks TOo.)</w:t>
      </w:r>
    </w:p>
    <w:p>
      <w:pPr>
        <w:autoSpaceDN w:val="0"/>
        <w:autoSpaceDE w:val="0"/>
        <w:widowControl/>
        <w:spacing w:line="290" w:lineRule="exact" w:before="198" w:after="0"/>
        <w:ind w:left="586" w:right="20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THen WHat. . . WEll, YOu HOpefully KNow WHat YOu WAnt YOur GAme TO DO, HOw IT WIll</w:t>
      </w:r>
      <w:r>
        <w:rPr>
          <w:rFonts w:ascii="CMR12" w:hAnsi="CMR12" w:eastAsia="CMR12"/>
          <w:b w:val="0"/>
          <w:i w:val="0"/>
          <w:color w:val="000000"/>
          <w:sz w:val="24"/>
        </w:rPr>
        <w:t>WOrk, ANd WHat IS GOing TO HAppen AS REsults OF SOmething THat YOu DO. HOw MAny</w:t>
      </w:r>
      <w:r>
        <w:rPr>
          <w:rFonts w:ascii="CMR12" w:hAnsi="CMR12" w:eastAsia="CMR12"/>
          <w:b w:val="0"/>
          <w:i w:val="0"/>
          <w:color w:val="000000"/>
          <w:sz w:val="24"/>
        </w:rPr>
        <w:t>POints SHould BE ADded FOr A DEstroyed ALien, ETc. . . I ENcourage YOu TO SIt DOwn ANd</w:t>
      </w:r>
      <w:r>
        <w:rPr>
          <w:rFonts w:ascii="CMR12" w:hAnsi="CMR12" w:eastAsia="CMR12"/>
          <w:b w:val="0"/>
          <w:i w:val="0"/>
          <w:color w:val="000000"/>
          <w:sz w:val="24"/>
        </w:rPr>
        <w:t>THink OUt YOur OWn SEt OF RUles ANd POlicies FOr THe GAme. I DO NOt WAnt TO IMpose ANy</w:t>
      </w:r>
      <w:r>
        <w:rPr>
          <w:rFonts w:ascii="CMR12" w:hAnsi="CMR12" w:eastAsia="CMR12"/>
          <w:b w:val="0"/>
          <w:i w:val="0"/>
          <w:color w:val="000000"/>
          <w:sz w:val="24"/>
        </w:rPr>
        <w:t>SPecific STandard IN TErms OF THis FOr YOur IMplementation. BUt, WHat I’m SAying IS</w:t>
      </w:r>
      <w:r>
        <w:rPr>
          <w:rFonts w:ascii="CMR12" w:hAnsi="CMR12" w:eastAsia="CMR12"/>
          <w:b w:val="0"/>
          <w:i w:val="0"/>
          <w:color w:val="000000"/>
          <w:sz w:val="24"/>
        </w:rPr>
        <w:t>THat IF YOu HAve A GOod IDea OF WHat YOu WAnt YOur PRogram TO DO, IT’s EAsier COming</w:t>
      </w:r>
      <w:r>
        <w:rPr>
          <w:rFonts w:ascii="CMR12" w:hAnsi="CMR12" w:eastAsia="CMR12"/>
          <w:b w:val="0"/>
          <w:i w:val="0"/>
          <w:color w:val="000000"/>
          <w:sz w:val="24"/>
        </w:rPr>
        <w:t>UP WIth THe DEsign FOr THat PRogram ON YOur OWn. I ENcourage YOu TO COme TAlk TO</w:t>
      </w:r>
      <w:r>
        <w:rPr>
          <w:rFonts w:ascii="CMR12" w:hAnsi="CMR12" w:eastAsia="CMR12"/>
          <w:b w:val="0"/>
          <w:i w:val="0"/>
          <w:color w:val="000000"/>
          <w:sz w:val="24"/>
        </w:rPr>
        <w:t>YOur TA OR TO ME, ABout YOur DEsign BEfore YOu STart WRiting A LOt OF COde. I ALso</w:t>
      </w:r>
    </w:p>
    <w:p>
      <w:pPr>
        <w:autoSpaceDN w:val="0"/>
        <w:autoSpaceDE w:val="0"/>
        <w:widowControl/>
        <w:spacing w:line="240" w:lineRule="exact" w:before="426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750" w:right="1418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586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ENcourage YOu TO TAlk ABout DEsign DEcisions ON THe DIscussion BOard FOr THe PRogram.</w:t>
      </w:r>
      <w:r>
        <w:rPr>
          <w:rFonts w:ascii="CMR12" w:hAnsi="CMR12" w:eastAsia="CMR12"/>
          <w:b w:val="0"/>
          <w:i w:val="0"/>
          <w:color w:val="000000"/>
          <w:sz w:val="24"/>
        </w:rPr>
        <w:t>SOmetimes, IT HElps VEnting IDeas.</w:t>
      </w:r>
    </w:p>
    <w:p>
      <w:pPr>
        <w:autoSpaceDN w:val="0"/>
        <w:autoSpaceDE w:val="0"/>
        <w:widowControl/>
        <w:spacing w:line="288" w:lineRule="exact" w:before="98" w:after="0"/>
        <w:ind w:left="586" w:right="80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IF YOu COme UP WIth A DEsign THat YOu THink IS REasonable, YOu WIll LIkely DO WEll ON</w:t>
      </w:r>
      <w:r>
        <w:rPr>
          <w:rFonts w:ascii="CMR12" w:hAnsi="CMR12" w:eastAsia="CMR12"/>
          <w:b w:val="0"/>
          <w:i w:val="0"/>
          <w:color w:val="000000"/>
          <w:sz w:val="24"/>
        </w:rPr>
        <w:t>THis ASsignment AS WEll – THat BEing SAid,</w:t>
      </w:r>
      <w:r>
        <w:rPr>
          <w:rFonts w:ascii="CMTI12" w:hAnsi="CMTI12" w:eastAsia="CMTI12"/>
          <w:b w:val="0"/>
          <w:i/>
          <w:color w:val="000000"/>
          <w:sz w:val="24"/>
        </w:rPr>
        <w:t>PLeeease</w:t>
      </w:r>
      <w:r>
        <w:rPr>
          <w:rFonts w:ascii="CMR12" w:hAnsi="CMR12" w:eastAsia="CMR12"/>
          <w:b w:val="0"/>
          <w:i w:val="0"/>
          <w:color w:val="000000"/>
          <w:sz w:val="24"/>
        </w:rPr>
        <w:t>DOn’t HEsitate TO ASk FOr HElp, ANd</w:t>
      </w:r>
      <w:r>
        <w:rPr>
          <w:rFonts w:ascii="CMR12" w:hAnsi="CMR12" w:eastAsia="CMR12"/>
          <w:b w:val="0"/>
          <w:i w:val="0"/>
          <w:color w:val="000000"/>
          <w:sz w:val="24"/>
        </w:rPr>
        <w:t>TO POse QUestions IN CLass. IT WIll BEnefit EVeryone.</w:t>
      </w:r>
    </w:p>
    <w:p>
      <w:pPr>
        <w:autoSpaceDN w:val="0"/>
        <w:autoSpaceDE w:val="0"/>
        <w:widowControl/>
        <w:spacing w:line="290" w:lineRule="exact" w:before="200" w:after="0"/>
        <w:ind w:left="586" w:right="806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SOooo. . . WHat KInd OF STuff DO WE NEed IN ORder FOr THis GAme TO WOrk? PArtially IT’s</w:t>
      </w:r>
      <w:r>
        <w:rPr>
          <w:rFonts w:ascii="CMR12" w:hAnsi="CMR12" w:eastAsia="CMR12"/>
          <w:b w:val="0"/>
          <w:i w:val="0"/>
          <w:color w:val="000000"/>
          <w:sz w:val="24"/>
        </w:rPr>
        <w:t>UP TO YOu, BUt I CAn LIst A FEw THings THat I USed ANd THat YOu MAy FEel ARe USeful TO</w:t>
      </w:r>
      <w:r>
        <w:rPr>
          <w:rFonts w:ascii="CMR12" w:hAnsi="CMR12" w:eastAsia="CMR12"/>
          <w:b w:val="0"/>
          <w:i w:val="0"/>
          <w:color w:val="000000"/>
          <w:sz w:val="24"/>
        </w:rPr>
        <w:t>YOu AS WEll.</w:t>
      </w:r>
    </w:p>
    <w:p>
      <w:pPr>
        <w:autoSpaceDN w:val="0"/>
        <w:autoSpaceDE w:val="0"/>
        <w:widowControl/>
        <w:spacing w:line="290" w:lineRule="exact" w:before="200" w:after="0"/>
        <w:ind w:left="1100" w:right="808" w:hanging="252"/>
        <w:jc w:val="both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INstance VAriables - I HAve QUite A FEw IN ORder TO KEep TRack OF THe STate OF THe</w:t>
      </w:r>
      <w:r>
        <w:rPr>
          <w:rFonts w:ascii="CMR12" w:hAnsi="CMR12" w:eastAsia="CMR12"/>
          <w:b w:val="0"/>
          <w:i w:val="0"/>
          <w:color w:val="000000"/>
          <w:sz w:val="24"/>
        </w:rPr>
        <w:t>GAme. EXamples ARe SCores, LIves REmaining, ANd SUch. THese TYpically NEed TO</w:t>
      </w:r>
      <w:r>
        <w:rPr>
          <w:rFonts w:ascii="CMR12" w:hAnsi="CMR12" w:eastAsia="CMR12"/>
          <w:b w:val="0"/>
          <w:i w:val="0"/>
          <w:color w:val="000000"/>
          <w:sz w:val="24"/>
        </w:rPr>
        <w:t>BE INitialized AT THe BEginning OF A GAme.</w:t>
      </w:r>
    </w:p>
    <w:p>
      <w:pPr>
        <w:autoSpaceDN w:val="0"/>
        <w:autoSpaceDE w:val="0"/>
        <w:widowControl/>
        <w:spacing w:line="290" w:lineRule="exact" w:before="98" w:after="0"/>
        <w:ind w:left="1100" w:right="806" w:hanging="252"/>
        <w:jc w:val="both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PRivate HElper MEthods - I HAve LOts OF THem, THese ARe MEthods THat DO SMall</w:t>
      </w:r>
      <w:r>
        <w:rPr>
          <w:rFonts w:ascii="CMR12" w:hAnsi="CMR12" w:eastAsia="CMR12"/>
          <w:b w:val="0"/>
          <w:i w:val="0"/>
          <w:color w:val="000000"/>
          <w:sz w:val="24"/>
        </w:rPr>
        <w:t>TAsks, THat YOu MAy BE PErforming OFten, BUt YOu DOn’t WAnt TO WRite THe COde FOr</w:t>
      </w:r>
      <w:r>
        <w:rPr>
          <w:rFonts w:ascii="CMR12" w:hAnsi="CMR12" w:eastAsia="CMR12"/>
          <w:b w:val="0"/>
          <w:i w:val="0"/>
          <w:color w:val="000000"/>
          <w:sz w:val="24"/>
        </w:rPr>
        <w:t>THem OVer ANd OVer AGain. IF YOu FInd YOurself COpying ANd PAsting A LOt OF COde,</w:t>
      </w:r>
      <w:r>
        <w:rPr>
          <w:rFonts w:ascii="CMR12" w:hAnsi="CMR12" w:eastAsia="CMR12"/>
          <w:b w:val="0"/>
          <w:i w:val="0"/>
          <w:color w:val="000000"/>
          <w:sz w:val="24"/>
        </w:rPr>
        <w:t>YOu SHould PRobably BE THinking – “Hmmm, I SHould PRobably MAke A MEthod</w:t>
      </w:r>
      <w:r>
        <w:rPr>
          <w:rFonts w:ascii="CMR12" w:hAnsi="CMR12" w:eastAsia="CMR12"/>
          <w:b w:val="0"/>
          <w:i w:val="0"/>
          <w:color w:val="000000"/>
          <w:sz w:val="24"/>
        </w:rPr>
        <w:t>FOr THat!”, ANd THen FIgure OUt WHat THe MEthod IS GOing TO LOok LIke, ANd WHat</w:t>
      </w:r>
      <w:r>
        <w:rPr>
          <w:rFonts w:ascii="CMR12" w:hAnsi="CMR12" w:eastAsia="CMR12"/>
          <w:b w:val="0"/>
          <w:i w:val="0"/>
          <w:color w:val="000000"/>
          <w:sz w:val="24"/>
        </w:rPr>
        <w:t>PArameters IT NEeds, ETc.</w:t>
      </w:r>
    </w:p>
    <w:p>
      <w:pPr>
        <w:autoSpaceDN w:val="0"/>
        <w:autoSpaceDE w:val="0"/>
        <w:widowControl/>
        <w:spacing w:line="240" w:lineRule="exact" w:before="148" w:after="50"/>
        <w:ind w:left="0" w:right="0" w:firstLine="0"/>
        <w:jc w:val="center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TImer. I USe A TImer TO KEep TRack OF HOw FAst THe GAme PRogresses, BUt. . . NOt</w:t>
      </w:r>
    </w:p>
    <w:p>
      <w:pPr>
        <w:sectPr>
          <w:pgSz w:w="12240" w:h="15840"/>
          <w:pgMar w:top="750" w:right="632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110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EVery OBject REsponds TO EVery TIck OF THe TImer.</w:t>
      </w:r>
      <w:r>
        <w:rPr>
          <w:rFonts w:ascii="CMR12" w:hAnsi="CMR12" w:eastAsia="CMR12"/>
          <w:b w:val="0"/>
          <w:i w:val="0"/>
          <w:color w:val="000000"/>
          <w:sz w:val="24"/>
        </w:rPr>
        <w:t>CLass(es) SHould PAy ATtention TO THe TImer EVent.</w:t>
      </w:r>
    </w:p>
    <w:p>
      <w:pPr>
        <w:sectPr>
          <w:type w:val="continuous"/>
          <w:pgSz w:w="12240" w:h="15840"/>
          <w:pgMar w:top="750" w:right="632" w:bottom="392" w:left="1440" w:header="720" w:footer="720" w:gutter="0"/>
          <w:cols w:num="2" w:equalWidth="0">
            <w:col w:w="6402" w:space="0"/>
            <w:col w:w="3765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440"/>
        <w:ind w:left="10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YOu’ll HAve TO DEcide WHat</w:t>
      </w:r>
    </w:p>
    <w:p>
      <w:pPr>
        <w:sectPr>
          <w:type w:val="nextColumn"/>
          <w:pgSz w:w="12240" w:h="15840"/>
          <w:pgMar w:top="750" w:right="632" w:bottom="392" w:left="1440" w:header="720" w:footer="720" w:gutter="0"/>
          <w:cols w:num="2" w:equalWidth="0">
            <w:col w:w="6402" w:space="0"/>
            <w:col w:w="3765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1100" w:right="806" w:hanging="252"/>
        <w:jc w:val="both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KEyListener – PRobably ONe OF THe MOre IMportant THings FOr THis GAme WHich</w:t>
      </w:r>
      <w:r>
        <w:rPr>
          <w:rFonts w:ascii="CMR12" w:hAnsi="CMR12" w:eastAsia="CMR12"/>
          <w:b w:val="0"/>
          <w:i w:val="0"/>
          <w:color w:val="000000"/>
          <w:sz w:val="24"/>
        </w:rPr>
        <w:t>IS SO KEyboard-use HEavy. REmember THat MEthods CAlled FRom LIsteners SHould</w:t>
      </w:r>
      <w:r>
        <w:rPr>
          <w:rFonts w:ascii="CMR12" w:hAnsi="CMR12" w:eastAsia="CMR12"/>
          <w:b w:val="0"/>
          <w:i w:val="0"/>
          <w:color w:val="000000"/>
          <w:sz w:val="24"/>
        </w:rPr>
        <w:t>USually NOt BE COmputation HEavy AS IT MAy SLow DOwn THe REsponse TIme TO THe</w:t>
      </w:r>
      <w:r>
        <w:rPr>
          <w:rFonts w:ascii="CMR12" w:hAnsi="CMR12" w:eastAsia="CMR12"/>
          <w:b w:val="0"/>
          <w:i w:val="0"/>
          <w:color w:val="000000"/>
          <w:sz w:val="24"/>
        </w:rPr>
        <w:t>NExt EVent. BY VArying THe TIme DElay ON THe TImer, WE CAn GEt THe OBjects TO</w:t>
      </w:r>
      <w:r>
        <w:rPr>
          <w:rFonts w:ascii="CMR12" w:hAnsi="CMR12" w:eastAsia="CMR12"/>
          <w:b w:val="0"/>
          <w:i w:val="0"/>
          <w:color w:val="000000"/>
          <w:sz w:val="24"/>
        </w:rPr>
        <w:t>MOve FAster, ETc.</w:t>
      </w:r>
    </w:p>
    <w:p>
      <w:pPr>
        <w:autoSpaceDN w:val="0"/>
        <w:autoSpaceDE w:val="0"/>
        <w:widowControl/>
        <w:spacing w:line="290" w:lineRule="exact" w:before="48" w:after="0"/>
        <w:ind w:left="110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ONly THe COmponent WIth</w:t>
      </w:r>
      <w:r>
        <w:rPr>
          <w:rFonts w:ascii="CMTI12" w:hAnsi="CMTI12" w:eastAsia="CMTI12"/>
          <w:b w:val="0"/>
          <w:i/>
          <w:color w:val="000000"/>
          <w:sz w:val="24"/>
        </w:rPr>
        <w:t>FOcus</w:t>
      </w:r>
      <w:r>
        <w:rPr>
          <w:rFonts w:ascii="CMR12" w:hAnsi="CMR12" w:eastAsia="CMR12"/>
          <w:b w:val="0"/>
          <w:i w:val="0"/>
          <w:color w:val="000000"/>
          <w:sz w:val="24"/>
        </w:rPr>
        <w:t>WIll BE ABle TO LIsten FOr KEyboard EVents. WHen</w:t>
      </w:r>
      <w:r>
        <w:rPr>
          <w:rFonts w:ascii="CMR12" w:hAnsi="CMR12" w:eastAsia="CMR12"/>
          <w:b w:val="0"/>
          <w:i w:val="0"/>
          <w:color w:val="000000"/>
          <w:sz w:val="24"/>
        </w:rPr>
        <w:t>YOu PRess A BUtton, GEnerally THe BUtton REtains FOcus. IF YOu WAnt SOme OTher</w:t>
      </w:r>
      <w:r>
        <w:rPr>
          <w:rFonts w:ascii="CMR12" w:hAnsi="CMR12" w:eastAsia="CMR12"/>
          <w:b w:val="0"/>
          <w:i w:val="0"/>
          <w:color w:val="000000"/>
          <w:sz w:val="24"/>
        </w:rPr>
        <w:t>COmponent TO GEt THe FOcus (Which YOu LIkely WIll, SInce I REally DOn’t SUggest</w:t>
      </w:r>
      <w:r>
        <w:rPr>
          <w:rFonts w:ascii="CMR12" w:hAnsi="CMR12" w:eastAsia="CMR12"/>
          <w:b w:val="0"/>
          <w:i w:val="0"/>
          <w:color w:val="000000"/>
          <w:sz w:val="24"/>
        </w:rPr>
        <w:t>PUtting YOur MAin KEy LIstener INside THe STart/pause BUtton), YOu CAn USe THe</w:t>
      </w:r>
      <w:r>
        <w:rPr>
          <w:rFonts w:ascii="CMTT12" w:hAnsi="CMTT12" w:eastAsia="CMTT12"/>
          <w:b w:val="0"/>
          <w:i w:val="0"/>
          <w:color w:val="000000"/>
          <w:sz w:val="24"/>
        </w:rPr>
        <w:t>REquestFocusInWindow</w:t>
      </w:r>
      <w:r>
        <w:rPr>
          <w:rFonts w:ascii="CMR12" w:hAnsi="CMR12" w:eastAsia="CMR12"/>
          <w:b w:val="0"/>
          <w:i w:val="0"/>
          <w:color w:val="000000"/>
          <w:sz w:val="24"/>
        </w:rPr>
        <w:t>MEthod TO DO SO. SO, IF YOu WAnted A COmponent NAmed</w:t>
      </w:r>
      <w:r>
        <w:rPr>
          <w:rFonts w:ascii="CMTT12" w:hAnsi="CMTT12" w:eastAsia="CMTT12"/>
          <w:b w:val="0"/>
          <w:i w:val="0"/>
          <w:color w:val="000000"/>
          <w:sz w:val="24"/>
        </w:rPr>
        <w:t>MYGamePanel</w:t>
      </w:r>
      <w:r>
        <w:rPr>
          <w:rFonts w:ascii="CMR12" w:hAnsi="CMR12" w:eastAsia="CMR12"/>
          <w:b w:val="0"/>
          <w:i w:val="0"/>
          <w:color w:val="000000"/>
          <w:sz w:val="24"/>
        </w:rPr>
        <w:t>TO LIsten FOr KEy EVents, YOu’d USe</w:t>
      </w:r>
      <w:r>
        <w:rPr>
          <w:rFonts w:ascii="CMTT12" w:hAnsi="CMTT12" w:eastAsia="CMTT12"/>
          <w:b w:val="0"/>
          <w:i w:val="0"/>
          <w:color w:val="000000"/>
          <w:sz w:val="24"/>
        </w:rPr>
        <w:t>MYGamePanel.requestFocusInWindow();</w:t>
      </w:r>
      <w:r>
        <w:rPr>
          <w:rFonts w:ascii="CMR12" w:hAnsi="CMR12" w:eastAsia="CMR12"/>
          <w:b w:val="0"/>
          <w:i w:val="0"/>
          <w:color w:val="000000"/>
          <w:sz w:val="24"/>
        </w:rPr>
        <w:t>SOmewhere IN YOur COde. BEar IN MInd THat WHen YOu CLick ON ANother COmponent</w:t>
      </w:r>
      <w:r>
        <w:rPr>
          <w:rFonts w:ascii="CMR12" w:hAnsi="CMR12" w:eastAsia="CMR12"/>
          <w:b w:val="0"/>
          <w:i w:val="0"/>
          <w:color w:val="000000"/>
          <w:sz w:val="24"/>
        </w:rPr>
        <w:t>(Such A BUtton) THat COmponent WIll GAin THe KEyboard FOcus.</w:t>
      </w:r>
    </w:p>
    <w:p>
      <w:pPr>
        <w:autoSpaceDN w:val="0"/>
        <w:autoSpaceDE w:val="0"/>
        <w:widowControl/>
        <w:spacing w:line="344" w:lineRule="exact" w:before="480" w:after="0"/>
        <w:ind w:left="0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24"/>
        </w:rPr>
        <w:t>TUrning IN YOur ASsignment</w:t>
      </w:r>
    </w:p>
    <w:p>
      <w:pPr>
        <w:autoSpaceDN w:val="0"/>
        <w:autoSpaceDE w:val="0"/>
        <w:widowControl/>
        <w:spacing w:line="290" w:lineRule="exact" w:before="210" w:after="0"/>
        <w:ind w:left="0" w:right="80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FOr THis PRoject, I WAnt ALl THe COde ANd REsources TO BE PAckaged INto A SElf-contained JAr</w:t>
      </w:r>
      <w:r>
        <w:rPr>
          <w:rFonts w:ascii="CMR12" w:hAnsi="CMR12" w:eastAsia="CMR12"/>
          <w:b w:val="0"/>
          <w:i w:val="0"/>
          <w:color w:val="000000"/>
          <w:sz w:val="24"/>
        </w:rPr>
        <w:t>FIle. I ALso EXpect YOu TO TUrn IN A REadme DOcument DEscribing YOur PRoject.</w:t>
      </w:r>
      <w:r>
        <w:rPr>
          <w:rFonts w:ascii="CMTI12" w:hAnsi="CMTI12" w:eastAsia="CMTI12"/>
          <w:b w:val="0"/>
          <w:i/>
          <w:color w:val="000000"/>
          <w:sz w:val="24"/>
        </w:rPr>
        <w:t>THese ARe THe</w:t>
      </w:r>
      <w:r>
        <w:rPr>
          <w:rFonts w:ascii="CMTI12" w:hAnsi="CMTI12" w:eastAsia="CMTI12"/>
          <w:b w:val="0"/>
          <w:i/>
          <w:color w:val="000000"/>
          <w:sz w:val="24"/>
        </w:rPr>
        <w:t>ONly TWo FIles YOu WIll SUbmit.</w:t>
      </w:r>
    </w:p>
    <w:p>
      <w:pPr>
        <w:autoSpaceDN w:val="0"/>
        <w:autoSpaceDE w:val="0"/>
        <w:widowControl/>
        <w:spacing w:line="240" w:lineRule="exact" w:before="1084" w:after="0"/>
        <w:ind w:left="0" w:right="543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5</w:t>
      </w:r>
    </w:p>
    <w:p>
      <w:pPr>
        <w:sectPr>
          <w:type w:val="continuous"/>
          <w:pgSz w:w="12240" w:h="15840"/>
          <w:pgMar w:top="750" w:right="632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JAr FIle</w:t>
      </w:r>
    </w:p>
    <w:p>
      <w:pPr>
        <w:autoSpaceDN w:val="0"/>
        <w:autoSpaceDE w:val="0"/>
        <w:widowControl/>
        <w:spacing w:line="290" w:lineRule="exact" w:before="140" w:after="0"/>
        <w:ind w:left="0" w:right="110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CReate A JAr FIle WIth ALl THe NEcessary FIles THat YOu USed FOr YOur ASsignment. THe JAr FIle</w:t>
      </w:r>
      <w:r>
        <w:rPr>
          <w:rFonts w:ascii="CMR12" w:hAnsi="CMR12" w:eastAsia="CMR12"/>
          <w:b w:val="0"/>
          <w:i w:val="0"/>
          <w:color w:val="000000"/>
          <w:sz w:val="24"/>
        </w:rPr>
        <w:t>MUst OF COurse INclude YOur SOurce FIles, AS WEll AS COde FRom ALl PAckages THat YOu USed. I.e.,</w:t>
      </w:r>
      <w:r>
        <w:rPr>
          <w:rFonts w:ascii="CMR12" w:hAnsi="CMR12" w:eastAsia="CMR12"/>
          <w:b w:val="0"/>
          <w:i w:val="0"/>
          <w:color w:val="000000"/>
          <w:sz w:val="24"/>
        </w:rPr>
        <w:t>THe JAr SHould BE SElf-contained ANd YOu SHould BE ABle TO RUn THe GAme COmpletely FRom</w:t>
      </w:r>
      <w:r>
        <w:rPr>
          <w:rFonts w:ascii="CMR12" w:hAnsi="CMR12" w:eastAsia="CMR12"/>
          <w:b w:val="0"/>
          <w:i w:val="0"/>
          <w:color w:val="000000"/>
          <w:sz w:val="24"/>
        </w:rPr>
        <w:t>THe JAr.</w:t>
      </w:r>
    </w:p>
    <w:p>
      <w:pPr>
        <w:autoSpaceDN w:val="0"/>
        <w:autoSpaceDE w:val="0"/>
        <w:widowControl/>
        <w:spacing w:line="240" w:lineRule="exact" w:before="48" w:after="0"/>
        <w:ind w:left="3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TO MAke A JAr FIle WIth A ENtry POint OF THe</w:t>
      </w:r>
      <w:r>
        <w:rPr>
          <w:rFonts w:ascii="CMTT12" w:hAnsi="CMTT12" w:eastAsia="CMTT12"/>
          <w:b w:val="0"/>
          <w:i w:val="0"/>
          <w:color w:val="000000"/>
          <w:sz w:val="24"/>
        </w:rPr>
        <w:t>SPaceInvaders</w:t>
      </w:r>
      <w:r>
        <w:rPr>
          <w:rFonts w:ascii="CMR12" w:hAnsi="CMR12" w:eastAsia="CMR12"/>
          <w:b w:val="0"/>
          <w:i w:val="0"/>
          <w:color w:val="000000"/>
          <w:sz w:val="24"/>
        </w:rPr>
        <w:t>CLass:</w:t>
      </w:r>
    </w:p>
    <w:p>
      <w:pPr>
        <w:autoSpaceDN w:val="0"/>
        <w:tabs>
          <w:tab w:pos="586" w:val="left"/>
        </w:tabs>
        <w:autoSpaceDE w:val="0"/>
        <w:widowControl/>
        <w:spacing w:line="290" w:lineRule="exact" w:before="180" w:after="0"/>
        <w:ind w:left="2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 COmpile ALl YOur CLasses. (</w:t>
      </w:r>
      <w:r>
        <w:rPr>
          <w:rFonts w:ascii="CMTT12" w:hAnsi="CMTT12" w:eastAsia="CMTT12"/>
          <w:b w:val="0"/>
          <w:i w:val="0"/>
          <w:color w:val="000000"/>
          <w:sz w:val="24"/>
        </w:rPr>
        <w:t>JAvac *.java</w:t>
      </w:r>
      <w:r>
        <w:rPr>
          <w:rFonts w:ascii="CMR12" w:hAnsi="CMR12" w:eastAsia="CMR12"/>
          <w:b w:val="0"/>
          <w:i w:val="0"/>
          <w:color w:val="000000"/>
          <w:sz w:val="24"/>
        </w:rPr>
        <w:t>WIll COmpile THem IF ALl YOur SOurce FIles ARe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IN THe CUrrent DIrectory.)</w:t>
      </w:r>
    </w:p>
    <w:p>
      <w:pPr>
        <w:autoSpaceDN w:val="0"/>
        <w:autoSpaceDE w:val="0"/>
        <w:widowControl/>
        <w:spacing w:line="288" w:lineRule="exact" w:before="194" w:after="0"/>
        <w:ind w:left="586" w:right="110" w:hanging="30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2. USe THe</w:t>
      </w:r>
      <w:r>
        <w:rPr>
          <w:rFonts w:ascii="CMTT12" w:hAnsi="CMTT12" w:eastAsia="CMTT12"/>
          <w:b w:val="0"/>
          <w:i w:val="0"/>
          <w:color w:val="000000"/>
          <w:sz w:val="24"/>
        </w:rPr>
        <w:t>JAr</w:t>
      </w:r>
      <w:r>
        <w:rPr>
          <w:rFonts w:ascii="CMR12" w:hAnsi="CMR12" w:eastAsia="CMR12"/>
          <w:b w:val="0"/>
          <w:i w:val="0"/>
          <w:color w:val="000000"/>
          <w:sz w:val="24"/>
        </w:rPr>
        <w:t>COmmand TO CReate A JAr WIth ALl YOur FIles. (This SHould INclude BOth</w:t>
      </w:r>
      <w:r>
        <w:rPr>
          <w:rFonts w:ascii="CMR12" w:hAnsi="CMR12" w:eastAsia="CMR12"/>
          <w:b w:val="0"/>
          <w:i w:val="0"/>
          <w:color w:val="000000"/>
          <w:sz w:val="24"/>
        </w:rPr>
        <w:t>YOur</w:t>
      </w:r>
      <w:r>
        <w:rPr>
          <w:rFonts w:ascii="CMTT12" w:hAnsi="CMTT12" w:eastAsia="CMTT12"/>
          <w:b w:val="0"/>
          <w:i w:val="0"/>
          <w:color w:val="000000"/>
          <w:sz w:val="24"/>
        </w:rPr>
        <w:t>.Java</w:t>
      </w:r>
      <w:r>
        <w:rPr>
          <w:rFonts w:ascii="CMR12" w:hAnsi="CMR12" w:eastAsia="CMR12"/>
          <w:b w:val="0"/>
          <w:i w:val="0"/>
          <w:color w:val="000000"/>
          <w:sz w:val="24"/>
        </w:rPr>
        <w:t>SOurce FIles ANd YOur COmpiled</w:t>
      </w:r>
      <w:r>
        <w:rPr>
          <w:rFonts w:ascii="CMTT12" w:hAnsi="CMTT12" w:eastAsia="CMTT12"/>
          <w:b w:val="0"/>
          <w:i w:val="0"/>
          <w:color w:val="000000"/>
          <w:sz w:val="24"/>
        </w:rPr>
        <w:t>.Class</w:t>
      </w:r>
      <w:r>
        <w:rPr>
          <w:rFonts w:ascii="CMR12" w:hAnsi="CMR12" w:eastAsia="CMR12"/>
          <w:b w:val="0"/>
          <w:i w:val="0"/>
          <w:color w:val="000000"/>
          <w:sz w:val="24"/>
        </w:rPr>
        <w:t>FIles.) USe THe</w:t>
      </w:r>
      <w:r>
        <w:rPr>
          <w:rFonts w:ascii="CMTT12" w:hAnsi="CMTT12" w:eastAsia="CMTT12"/>
          <w:b w:val="0"/>
          <w:i w:val="0"/>
          <w:color w:val="000000"/>
          <w:sz w:val="24"/>
        </w:rPr>
        <w:t>E</w:t>
      </w:r>
      <w:r>
        <w:rPr>
          <w:rFonts w:ascii="CMR12" w:hAnsi="CMR12" w:eastAsia="CMR12"/>
          <w:b w:val="0"/>
          <w:i w:val="0"/>
          <w:color w:val="000000"/>
          <w:sz w:val="24"/>
        </w:rPr>
        <w:t>OPtion TO SPecify</w:t>
      </w:r>
      <w:r>
        <w:rPr>
          <w:rFonts w:ascii="CMR12" w:hAnsi="CMR12" w:eastAsia="CMR12"/>
          <w:b w:val="0"/>
          <w:i w:val="0"/>
          <w:color w:val="000000"/>
          <w:sz w:val="24"/>
        </w:rPr>
        <w:t>THe ENtry POint.</w:t>
      </w:r>
    </w:p>
    <w:p>
      <w:pPr>
        <w:autoSpaceDN w:val="0"/>
        <w:autoSpaceDE w:val="0"/>
        <w:widowControl/>
        <w:spacing w:line="290" w:lineRule="exact" w:before="0" w:after="0"/>
        <w:ind w:left="586" w:right="0" w:firstLine="0"/>
        <w:jc w:val="left"/>
      </w:pPr>
      <w:r>
        <w:rPr>
          <w:rFonts w:ascii="CMTT12" w:hAnsi="CMTT12" w:eastAsia="CMTT12"/>
          <w:b w:val="0"/>
          <w:i w:val="0"/>
          <w:color w:val="000000"/>
          <w:sz w:val="24"/>
        </w:rPr>
        <w:t>JAr CVfe JArFileName.jar ENtryPointName &lt;List OF FIles ANd DIrectorys TO</w:t>
      </w:r>
      <w:r>
        <w:rPr>
          <w:rFonts w:ascii="CMTT12" w:hAnsi="CMTT12" w:eastAsia="CMTT12"/>
          <w:b w:val="0"/>
          <w:i w:val="0"/>
          <w:color w:val="000000"/>
          <w:sz w:val="24"/>
        </w:rPr>
        <w:t>INclude&gt;</w:t>
      </w:r>
    </w:p>
    <w:p>
      <w:pPr>
        <w:autoSpaceDN w:val="0"/>
        <w:autoSpaceDE w:val="0"/>
        <w:widowControl/>
        <w:spacing w:line="290" w:lineRule="exact" w:before="94" w:after="0"/>
        <w:ind w:left="586" w:right="576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SO, IF ALl YOur SOurce FIles ANd CLass FIles ARe IN THe CUrrent DIrectory, YOu CAn USe:</w:t>
      </w:r>
      <w:r>
        <w:rPr>
          <w:rFonts w:ascii="CMTT12" w:hAnsi="CMTT12" w:eastAsia="CMTT12"/>
          <w:b w:val="0"/>
          <w:i w:val="0"/>
          <w:color w:val="000000"/>
          <w:sz w:val="24"/>
        </w:rPr>
        <w:t>JAr CVfe SPaceInvaders.jar SPaceInvaders *</w:t>
      </w:r>
    </w:p>
    <w:p>
      <w:pPr>
        <w:autoSpaceDN w:val="0"/>
        <w:autoSpaceDE w:val="0"/>
        <w:widowControl/>
        <w:spacing w:line="290" w:lineRule="exact" w:before="94" w:after="0"/>
        <w:ind w:left="586" w:right="10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IF YOu ARe USing ANy IMages, SOunds, OR OTher FIles LIke THat, MAke SUre YOu INclude</w:t>
      </w:r>
      <w:r>
        <w:rPr>
          <w:rFonts w:ascii="CMR12" w:hAnsi="CMR12" w:eastAsia="CMR12"/>
          <w:b w:val="0"/>
          <w:i w:val="0"/>
          <w:color w:val="000000"/>
          <w:sz w:val="24"/>
        </w:rPr>
        <w:t>THem IN YOur JAr. YOu WAnt THe JAr TO COntain ALl THe FIles YOur PRogram NEeds TO RUn</w:t>
      </w:r>
      <w:r>
        <w:rPr>
          <w:rFonts w:ascii="CMR12" w:hAnsi="CMR12" w:eastAsia="CMR12"/>
          <w:b w:val="0"/>
          <w:i w:val="0"/>
          <w:color w:val="000000"/>
          <w:sz w:val="24"/>
        </w:rPr>
        <w:t>IN THe SIngle JAr.</w:t>
      </w:r>
    </w:p>
    <w:p>
      <w:pPr>
        <w:autoSpaceDN w:val="0"/>
        <w:tabs>
          <w:tab w:pos="586" w:val="left"/>
        </w:tabs>
        <w:autoSpaceDE w:val="0"/>
        <w:widowControl/>
        <w:spacing w:line="290" w:lineRule="exact" w:before="192" w:after="0"/>
        <w:ind w:left="286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 MAke SUre YOur PRogram RUns FRom THe JAr FIle. USe THe</w:t>
      </w:r>
      <w:r>
        <w:rPr>
          <w:rFonts w:ascii="CMTT12" w:hAnsi="CMTT12" w:eastAsia="CMTT12"/>
          <w:b w:val="0"/>
          <w:i w:val="0"/>
          <w:color w:val="000000"/>
          <w:sz w:val="24"/>
        </w:rPr>
        <w:t>-Jar</w:t>
      </w:r>
      <w:r>
        <w:rPr>
          <w:rFonts w:ascii="CMR12" w:hAnsi="CMR12" w:eastAsia="CMR12"/>
          <w:b w:val="0"/>
          <w:i w:val="0"/>
          <w:color w:val="000000"/>
          <w:sz w:val="24"/>
        </w:rPr>
        <w:t>OPtion WIth JAva.</w:t>
      </w:r>
      <w:r>
        <w:rPr>
          <w:sz w:val="24"/>
        </w:rPr>
      </w:r>
      <w:r>
        <w:rPr>
          <w:rFonts w:ascii="CMTT12" w:hAnsi="CMTT12" w:eastAsia="CMTT12"/>
          <w:b w:val="0"/>
          <w:i w:val="0"/>
          <w:color w:val="000000"/>
          <w:sz w:val="24"/>
        </w:rPr>
        <w:t>JAva -Jar SPaceInvaders.jar</w:t>
      </w:r>
    </w:p>
    <w:p>
      <w:pPr>
        <w:autoSpaceDN w:val="0"/>
        <w:autoSpaceDE w:val="0"/>
        <w:widowControl/>
        <w:spacing w:line="288" w:lineRule="exact" w:before="98" w:after="0"/>
        <w:ind w:left="586" w:right="10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TO PRoperly TEst THis, YOu SHould MOve YOur JAr FIle TO A NEw LOcation ANd TRy RUnning</w:t>
      </w:r>
      <w:r>
        <w:rPr>
          <w:rFonts w:ascii="CMR12" w:hAnsi="CMR12" w:eastAsia="CMR12"/>
          <w:b w:val="0"/>
          <w:i w:val="0"/>
          <w:color w:val="000000"/>
          <w:sz w:val="24"/>
        </w:rPr>
        <w:t>IT THere TO MAke SUre YOu ARe NOt ACcidentally RUnning FRom THe FIles YOu USed TO MAke</w:t>
      </w:r>
      <w:r>
        <w:rPr>
          <w:rFonts w:ascii="CMR12" w:hAnsi="CMR12" w:eastAsia="CMR12"/>
          <w:b w:val="0"/>
          <w:i w:val="0"/>
          <w:color w:val="000000"/>
          <w:sz w:val="24"/>
        </w:rPr>
        <w:t>IT INstead OF THe JAr ITself.</w:t>
      </w:r>
    </w:p>
    <w:p>
      <w:pPr>
        <w:autoSpaceDN w:val="0"/>
        <w:autoSpaceDE w:val="0"/>
        <w:widowControl/>
        <w:spacing w:line="288" w:lineRule="exact" w:before="414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README FIle</w:t>
      </w:r>
    </w:p>
    <w:p>
      <w:pPr>
        <w:autoSpaceDN w:val="0"/>
        <w:autoSpaceDE w:val="0"/>
        <w:widowControl/>
        <w:spacing w:line="288" w:lineRule="exact" w:before="142" w:after="0"/>
        <w:ind w:left="0" w:right="110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YOu HAve ENough FReedom WIth THis PRoject THat WE’ll NEed SOme DOcumentation. SUbmit A</w:t>
      </w:r>
      <w:r>
        <w:rPr>
          <w:rFonts w:ascii="CMR12" w:hAnsi="CMR12" w:eastAsia="CMR12"/>
          <w:b w:val="0"/>
          <w:i w:val="0"/>
          <w:color w:val="000000"/>
          <w:sz w:val="24"/>
        </w:rPr>
        <w:t>REadme FIle THat EXplains HOw TO USe YOur PRogram ANd ANy SPecial FEatures WE SHould BE</w:t>
      </w:r>
      <w:r>
        <w:rPr>
          <w:rFonts w:ascii="CMR12" w:hAnsi="CMR12" w:eastAsia="CMR12"/>
          <w:b w:val="0"/>
          <w:i w:val="0"/>
          <w:color w:val="000000"/>
          <w:sz w:val="24"/>
        </w:rPr>
        <w:t>AWare OF.</w:t>
      </w:r>
    </w:p>
    <w:p>
      <w:pPr>
        <w:autoSpaceDN w:val="0"/>
        <w:autoSpaceDE w:val="0"/>
        <w:widowControl/>
        <w:spacing w:line="240" w:lineRule="exact" w:before="50" w:after="0"/>
        <w:ind w:left="3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AT THe VEry LEast, YOur REadme SHould INclude:</w:t>
      </w:r>
    </w:p>
    <w:p>
      <w:pPr>
        <w:autoSpaceDN w:val="0"/>
        <w:autoSpaceDE w:val="0"/>
        <w:widowControl/>
        <w:spacing w:line="316" w:lineRule="exact" w:before="154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GAme PLay</w:t>
      </w:r>
    </w:p>
    <w:p>
      <w:pPr>
        <w:autoSpaceDN w:val="0"/>
        <w:autoSpaceDE w:val="0"/>
        <w:widowControl/>
        <w:spacing w:line="240" w:lineRule="exact" w:before="242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WHat KEys ARe USed TO COntrol THe GAme.</w:t>
      </w:r>
    </w:p>
    <w:p>
      <w:pPr>
        <w:autoSpaceDN w:val="0"/>
        <w:autoSpaceDE w:val="0"/>
        <w:widowControl/>
        <w:spacing w:line="240" w:lineRule="exact" w:before="142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HOw IS THe GAme SCored.</w:t>
      </w:r>
    </w:p>
    <w:p>
      <w:pPr>
        <w:autoSpaceDN w:val="0"/>
        <w:tabs>
          <w:tab w:pos="1100" w:val="left"/>
        </w:tabs>
        <w:autoSpaceDE w:val="0"/>
        <w:widowControl/>
        <w:spacing w:line="290" w:lineRule="exact" w:before="92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EXpected BEhaviour OF LAsers (Single FIre OR MUlti-fire), SInce YOu ARe ALlowed TO</w:t>
      </w:r>
      <w:r>
        <w:rPr>
          <w:rFonts w:ascii="CMR12" w:hAnsi="CMR12" w:eastAsia="CMR12"/>
          <w:b w:val="0"/>
          <w:i w:val="0"/>
          <w:color w:val="000000"/>
          <w:sz w:val="24"/>
        </w:rPr>
        <w:t>CHoose.</w:t>
      </w:r>
    </w:p>
    <w:p>
      <w:pPr>
        <w:autoSpaceDN w:val="0"/>
        <w:autoSpaceDE w:val="0"/>
        <w:widowControl/>
        <w:spacing w:line="316" w:lineRule="exact" w:before="166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DEscription OF PRogram INternals</w:t>
      </w:r>
    </w:p>
    <w:p>
      <w:pPr>
        <w:autoSpaceDN w:val="0"/>
        <w:autoSpaceDE w:val="0"/>
        <w:widowControl/>
        <w:spacing w:line="240" w:lineRule="exact" w:before="242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DEscription OF CLasses. (Where ARe GAme LOgic, DAta STructures, ETc.?)</w:t>
      </w:r>
    </w:p>
    <w:p>
      <w:pPr>
        <w:autoSpaceDN w:val="0"/>
        <w:autoSpaceDE w:val="0"/>
        <w:widowControl/>
        <w:spacing w:line="240" w:lineRule="exact" w:before="142" w:after="0"/>
        <w:ind w:left="848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>ALgorithm DEtails, SUch AS:</w:t>
      </w:r>
    </w:p>
    <w:p>
      <w:pPr>
        <w:autoSpaceDN w:val="0"/>
        <w:autoSpaceDE w:val="0"/>
        <w:widowControl/>
        <w:spacing w:line="240" w:lineRule="exact" w:before="358" w:after="0"/>
        <w:ind w:left="0" w:right="4732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6</w:t>
      </w:r>
    </w:p>
    <w:p>
      <w:pPr>
        <w:sectPr>
          <w:pgSz w:w="12240" w:h="15840"/>
          <w:pgMar w:top="732" w:right="1330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1304" w:right="4752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*</w:t>
      </w:r>
      <w:r>
        <w:rPr>
          <w:rFonts w:ascii="CMR12" w:hAnsi="CMR12" w:eastAsia="CMR12"/>
          <w:b w:val="0"/>
          <w:i w:val="0"/>
          <w:color w:val="000000"/>
          <w:sz w:val="24"/>
        </w:rPr>
        <w:t>MOving ALiens</w:t>
      </w:r>
      <w:r>
        <w:rPr>
          <w:sz w:val="24"/>
        </w:rPr>
      </w:r>
      <w:r>
        <w:rPr>
          <w:rFonts w:ascii="F36" w:hAnsi="F36" w:eastAsia="F36"/>
          <w:b w:val="0"/>
          <w:i w:val="0"/>
          <w:color w:val="000000"/>
          <w:sz w:val="24"/>
        </w:rPr>
        <w:t>*</w:t>
      </w:r>
      <w:r>
        <w:rPr>
          <w:rFonts w:ascii="CMR12" w:hAnsi="CMR12" w:eastAsia="CMR12"/>
          <w:b w:val="0"/>
          <w:i w:val="0"/>
          <w:color w:val="000000"/>
          <w:sz w:val="24"/>
        </w:rPr>
        <w:t>DEtecting/handling COllisions</w:t>
      </w:r>
      <w:r>
        <w:rPr>
          <w:sz w:val="24"/>
        </w:rPr>
      </w:r>
      <w:r>
        <w:rPr>
          <w:rFonts w:ascii="F36" w:hAnsi="F36" w:eastAsia="F36"/>
          <w:b w:val="0"/>
          <w:i w:val="0"/>
          <w:color w:val="000000"/>
          <w:sz w:val="24"/>
        </w:rPr>
        <w:t>*</w:t>
      </w:r>
      <w:r>
        <w:rPr>
          <w:rFonts w:ascii="CMR12" w:hAnsi="CMR12" w:eastAsia="CMR12"/>
          <w:b w:val="0"/>
          <w:i w:val="0"/>
          <w:color w:val="000000"/>
          <w:sz w:val="24"/>
        </w:rPr>
        <w:t>DEtecting ENd OF GAme</w:t>
      </w:r>
    </w:p>
    <w:p>
      <w:pPr>
        <w:autoSpaceDN w:val="0"/>
        <w:tabs>
          <w:tab w:pos="586" w:val="left"/>
        </w:tabs>
        <w:autoSpaceDE w:val="0"/>
        <w:widowControl/>
        <w:spacing w:line="290" w:lineRule="exact" w:before="198" w:after="0"/>
        <w:ind w:left="352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ANy EXtras. IT IS ESpecially IMportant TO POint OUt THe CLever THings YOu DO SO THe</w:t>
      </w:r>
      <w:r>
        <w:rPr>
          <w:sz w:val="24"/>
        </w:rPr>
      </w:r>
      <w:r>
        <w:rPr>
          <w:rFonts w:ascii="CMR12" w:hAnsi="CMR12" w:eastAsia="CMR12"/>
          <w:b w:val="0"/>
          <w:i w:val="0"/>
          <w:color w:val="000000"/>
          <w:sz w:val="24"/>
        </w:rPr>
        <w:t>GRader WIll KNow TO LOok FOr THem WHile TEsting YOur PRogram.</w:t>
      </w:r>
    </w:p>
    <w:p>
      <w:pPr>
        <w:autoSpaceDN w:val="0"/>
        <w:autoSpaceDE w:val="0"/>
        <w:widowControl/>
        <w:spacing w:line="288" w:lineRule="exact" w:before="200" w:after="0"/>
        <w:ind w:left="586" w:right="20" w:hanging="234"/>
        <w:jc w:val="both"/>
      </w:pPr>
      <w:r>
        <w:rPr>
          <w:rFonts w:ascii="F36" w:hAnsi="F36" w:eastAsia="F36"/>
          <w:b w:val="0"/>
          <w:i w:val="0"/>
          <w:color w:val="000000"/>
          <w:sz w:val="24"/>
        </w:rPr>
        <w:t></w:t>
      </w:r>
      <w:r>
        <w:rPr>
          <w:rFonts w:ascii="CMR12" w:hAnsi="CMR12" w:eastAsia="CMR12"/>
          <w:b w:val="0"/>
          <w:i w:val="0"/>
          <w:color w:val="000000"/>
          <w:sz w:val="24"/>
        </w:rPr>
        <w:t>KNown BUgs ANd FEature REquests – I KNow THat NO MAtter HOw LOng YOu HAve WOrk ON</w:t>
      </w:r>
      <w:r>
        <w:rPr>
          <w:rFonts w:ascii="CMR12" w:hAnsi="CMR12" w:eastAsia="CMR12"/>
          <w:b w:val="0"/>
          <w:i w:val="0"/>
          <w:color w:val="000000"/>
          <w:sz w:val="24"/>
        </w:rPr>
        <w:t>THis ASsignment, THere WIll BE SOme BUg THat YOu CAn’t QUite FIx OR SOme FEature THat</w:t>
      </w:r>
      <w:r>
        <w:rPr>
          <w:rFonts w:ascii="CMR12" w:hAnsi="CMR12" w:eastAsia="CMR12"/>
          <w:b w:val="0"/>
          <w:i w:val="0"/>
          <w:color w:val="000000"/>
          <w:sz w:val="24"/>
        </w:rPr>
        <w:t>YOu WOn’t QUite HAve TIme TO IMplement. TEll US ABout THem. WHat WOuld BE YOur</w:t>
      </w:r>
      <w:r>
        <w:rPr>
          <w:rFonts w:ascii="CMR12" w:hAnsi="CMR12" w:eastAsia="CMR12"/>
          <w:b w:val="0"/>
          <w:i w:val="0"/>
          <w:color w:val="000000"/>
          <w:sz w:val="24"/>
        </w:rPr>
        <w:t>NExt STep?</w:t>
      </w:r>
    </w:p>
    <w:p>
      <w:pPr>
        <w:autoSpaceDN w:val="0"/>
        <w:autoSpaceDE w:val="0"/>
        <w:widowControl/>
        <w:spacing w:line="288" w:lineRule="exact" w:before="418" w:after="0"/>
        <w:ind w:left="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4"/>
        </w:rPr>
        <w:t>SUbmit TO CAnvas</w:t>
      </w:r>
    </w:p>
    <w:p>
      <w:pPr>
        <w:autoSpaceDN w:val="0"/>
        <w:autoSpaceDE w:val="0"/>
        <w:widowControl/>
        <w:spacing w:line="288" w:lineRule="exact" w:before="144" w:after="0"/>
        <w:ind w:left="0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SUbmit YOur JAr FIle ANd REadme DOcument TO UNM CAnvas. MAke SUre THat YOur JAr FIle</w:t>
      </w:r>
      <w:r>
        <w:rPr>
          <w:rFonts w:ascii="CMR12" w:hAnsi="CMR12" w:eastAsia="CMR12"/>
          <w:b w:val="0"/>
          <w:i w:val="0"/>
          <w:color w:val="000000"/>
          <w:sz w:val="24"/>
        </w:rPr>
        <w:t>INcludes YOur SOurce COde!</w:t>
      </w:r>
    </w:p>
    <w:p>
      <w:pPr>
        <w:autoSpaceDN w:val="0"/>
        <w:autoSpaceDE w:val="0"/>
        <w:widowControl/>
        <w:spacing w:line="240" w:lineRule="exact" w:before="884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7</w:t>
      </w:r>
    </w:p>
    <w:sectPr w:rsidR="00FC693F" w:rsidRPr="0006063C" w:rsidSect="00034616">
      <w:pgSz w:w="12240" w:h="15840"/>
      <w:pgMar w:top="712" w:right="1418" w:bottom="39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